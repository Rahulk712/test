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tyle48"/>
        <w:tblpPr w:leftFromText="180" w:rightFromText="180" w:vertAnchor="page" w:horzAnchor="page" w:tblpX="754" w:tblpY="123"/>
        <w:tblOverlap w:val="never"/>
        <w:tblW w:w="10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F25151">
        <w:trPr>
          <w:trHeight w:val="4410"/>
        </w:trPr>
        <w:tc>
          <w:tcPr>
            <w:tcW w:w="3600" w:type="dxa"/>
            <w:vAlign w:val="bottom"/>
          </w:tcPr>
          <w:sdt>
            <w:sdtPr>
              <w:tag w:val="goog_rdk_2"/>
              <w:id w:val="-1376691881"/>
            </w:sdtPr>
            <w:sdtEndPr/>
            <w:sdtContent>
              <w:p w:rsidR="00F25151" w:rsidRDefault="00B81717">
                <w:pPr>
                  <w:tabs>
                    <w:tab w:val="left" w:pos="990"/>
                  </w:tabs>
                  <w:jc w:val="center"/>
                  <w:rPr>
                    <w:rFonts w:ascii="Times New Roman" w:eastAsia="Times New Roman" w:hAnsi="Times New Roman" w:cs="Times New Roman"/>
                  </w:rPr>
                  <w:pPrChange w:id="0" w:author="Swapnil Pagare" w:date="2021-02-05T05:23:00Z">
                    <w:pPr>
                      <w:tabs>
                        <w:tab w:val="left" w:pos="990"/>
                      </w:tabs>
                    </w:pPr>
                  </w:pPrChange>
                </w:pPr>
                <w:sdt>
                  <w:sdtPr>
                    <w:tag w:val="goog_rdk_1"/>
                    <w:id w:val="-976064406"/>
                  </w:sdtPr>
                  <w:sdtEndPr/>
                  <w:sdtContent/>
                </w:sdt>
              </w:p>
            </w:sdtContent>
          </w:sdt>
          <w:p w:rsidR="00F25151" w:rsidRDefault="00F25151">
            <w:pPr>
              <w:tabs>
                <w:tab w:val="left" w:pos="99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25151" w:rsidRDefault="00F25151">
            <w:pPr>
              <w:tabs>
                <w:tab w:val="left" w:pos="99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F25151" w:rsidRDefault="00F25151">
            <w:pPr>
              <w:tabs>
                <w:tab w:val="left" w:pos="990"/>
              </w:tabs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25151" w:rsidRDefault="00F25151">
            <w:pPr>
              <w:tabs>
                <w:tab w:val="left" w:pos="99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:rsidR="00F25151" w:rsidRDefault="00C06094">
            <w:pPr>
              <w:pStyle w:val="Title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Swapnil Pagare</w:t>
            </w:r>
          </w:p>
          <w:p w:rsidR="00F25151" w:rsidRDefault="00C06094">
            <w:p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Ft no 7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Shrinivas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society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</w:rPr>
              <w:t>Meherdham</w:t>
            </w:r>
            <w:proofErr w:type="spellEnd"/>
          </w:p>
          <w:p w:rsidR="00F25151" w:rsidRDefault="00C06094">
            <w:pPr>
              <w:rPr>
                <w:rFonts w:ascii="Times New Roman" w:eastAsia="Times New Roman" w:hAnsi="Times New Roman" w:cs="Times New Roman"/>
                <w:sz w:val="2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2"/>
              </w:rPr>
              <w:t>Panchvati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</w:rPr>
              <w:t xml:space="preserve">  Nashik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</w:rPr>
              <w:t>-422003.</w:t>
            </w:r>
          </w:p>
          <w:p w:rsidR="00F25151" w:rsidRDefault="00F2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151" w:rsidRDefault="00C06094">
            <w:pPr>
              <w:pStyle w:val="Heading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OBJECTIVE</w:t>
            </w:r>
          </w:p>
          <w:p w:rsidR="00F25151" w:rsidRDefault="00F25151">
            <w:pPr>
              <w:rPr>
                <w:rFonts w:ascii="Times New Roman" w:eastAsia="Times New Roman" w:hAnsi="Times New Roman" w:cs="Times New Roman"/>
                <w:sz w:val="22"/>
              </w:rPr>
            </w:pP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To obtain good position that will allow me to utilize my skills and willingness to learn new things in making an organization successful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25151">
        <w:trPr>
          <w:trHeight w:val="5994"/>
        </w:trPr>
        <w:tc>
          <w:tcPr>
            <w:tcW w:w="3600" w:type="dxa"/>
          </w:tcPr>
          <w:p w:rsidR="00F25151" w:rsidRDefault="00C06094">
            <w:pPr>
              <w:pStyle w:val="Heading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 DETAILS</w:t>
            </w: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BIRTH:</w:t>
            </w: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April 1995</w:t>
            </w: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LANGUAGE:</w:t>
            </w: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Marathi, English and Hindi</w:t>
            </w: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GENDER:</w:t>
            </w: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Male</w:t>
            </w: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NATIONALITY:</w:t>
            </w: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Indian</w:t>
            </w: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C06094">
            <w:pPr>
              <w:pStyle w:val="Heading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Contact</w:t>
            </w: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PHONE:</w:t>
            </w:r>
          </w:p>
          <w:p w:rsidR="00024CB5" w:rsidRDefault="00024CB5" w:rsidP="00024CB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91-8329260143</w:t>
            </w: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91-8605840102</w:t>
            </w:r>
            <w:r w:rsidR="00024CB5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024CB5">
              <w:rPr>
                <w:rFonts w:ascii="Times New Roman" w:eastAsia="Times New Roman" w:hAnsi="Times New Roman" w:cs="Times New Roman"/>
              </w:rPr>
              <w:t>WhatsappNo</w:t>
            </w:r>
            <w:proofErr w:type="spellEnd"/>
            <w:r w:rsidR="00024CB5">
              <w:rPr>
                <w:rFonts w:ascii="Times New Roman" w:eastAsia="Times New Roman" w:hAnsi="Times New Roman" w:cs="Times New Roman"/>
              </w:rPr>
              <w:t>)</w:t>
            </w: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C0609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EMAIL:</w:t>
            </w:r>
          </w:p>
          <w:p w:rsidR="00F25151" w:rsidRDefault="00B81717">
            <w:pPr>
              <w:rPr>
                <w:rFonts w:ascii="Times New Roman" w:eastAsia="Times New Roman" w:hAnsi="Times New Roman" w:cs="Times New Roman"/>
              </w:rPr>
            </w:pPr>
            <w:hyperlink r:id="rId9">
              <w:r w:rsidR="00C06094">
                <w:rPr>
                  <w:rFonts w:ascii="Times New Roman" w:eastAsia="Times New Roman" w:hAnsi="Times New Roman" w:cs="Times New Roman"/>
                  <w:color w:val="B85B22"/>
                  <w:u w:val="single"/>
                </w:rPr>
                <w:t>swapnil.swapnil.p@gmail.com</w:t>
              </w:r>
            </w:hyperlink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C06094">
            <w:pPr>
              <w:pStyle w:val="Heading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Hobbies</w:t>
            </w:r>
          </w:p>
          <w:p w:rsidR="00F25151" w:rsidRDefault="00C0609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</w:rPr>
              <w:t>Watching Movies</w:t>
            </w:r>
          </w:p>
          <w:p w:rsidR="00F25151" w:rsidRDefault="00C0609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18"/>
              </w:rPr>
              <w:t>Playing Cricket</w:t>
            </w:r>
          </w:p>
          <w:p w:rsidR="00F25151" w:rsidRDefault="00F25151">
            <w:pPr>
              <w:ind w:left="720"/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:rsidR="00F25151" w:rsidRDefault="00F25151">
            <w:pPr>
              <w:tabs>
                <w:tab w:val="left" w:pos="990"/>
              </w:tabs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470" w:type="dxa"/>
          </w:tcPr>
          <w:p w:rsidR="00F25151" w:rsidRDefault="00C06094">
            <w:pPr>
              <w:pStyle w:val="Heading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EDUCATION</w:t>
            </w:r>
          </w:p>
          <w:tbl>
            <w:tblPr>
              <w:tblStyle w:val="Style49"/>
              <w:tblW w:w="62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6"/>
              <w:gridCol w:w="2077"/>
              <w:gridCol w:w="2077"/>
            </w:tblGrid>
            <w:tr w:rsidR="00F25151">
              <w:tc>
                <w:tcPr>
                  <w:tcW w:w="2076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Qualification</w:t>
                  </w:r>
                </w:p>
              </w:tc>
              <w:tc>
                <w:tcPr>
                  <w:tcW w:w="2077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Board Name</w:t>
                  </w:r>
                </w:p>
              </w:tc>
              <w:tc>
                <w:tcPr>
                  <w:tcW w:w="2077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Percentage/CGPA</w:t>
                  </w:r>
                </w:p>
              </w:tc>
            </w:tr>
            <w:tr w:rsidR="00F25151">
              <w:tc>
                <w:tcPr>
                  <w:tcW w:w="2076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BE IT 2020</w:t>
                  </w:r>
                </w:p>
              </w:tc>
              <w:tc>
                <w:tcPr>
                  <w:tcW w:w="2077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SPPU</w:t>
                  </w:r>
                </w:p>
              </w:tc>
              <w:tc>
                <w:tcPr>
                  <w:tcW w:w="2077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67.86</w:t>
                  </w:r>
                </w:p>
              </w:tc>
            </w:tr>
            <w:tr w:rsidR="00F25151">
              <w:tc>
                <w:tcPr>
                  <w:tcW w:w="2076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Diploma</w:t>
                  </w:r>
                </w:p>
              </w:tc>
              <w:tc>
                <w:tcPr>
                  <w:tcW w:w="2077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MSBTE</w:t>
                  </w:r>
                </w:p>
              </w:tc>
              <w:tc>
                <w:tcPr>
                  <w:tcW w:w="2077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70.77</w:t>
                  </w:r>
                </w:p>
              </w:tc>
            </w:tr>
            <w:tr w:rsidR="00F25151">
              <w:tc>
                <w:tcPr>
                  <w:tcW w:w="2076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vertAlign w:val="superscript"/>
                    </w:rPr>
                    <w:t>th</w:t>
                  </w:r>
                </w:p>
                <w:p w:rsidR="00F25151" w:rsidRDefault="00F25151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077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Maharashtra State Board</w:t>
                  </w:r>
                </w:p>
              </w:tc>
              <w:tc>
                <w:tcPr>
                  <w:tcW w:w="2077" w:type="dxa"/>
                </w:tcPr>
                <w:p w:rsidR="00F25151" w:rsidRDefault="00C06094" w:rsidP="00B442BE">
                  <w:pPr>
                    <w:framePr w:hSpace="180" w:wrap="around" w:vAnchor="page" w:hAnchor="page" w:x="754" w:y="123"/>
                    <w:suppressOverlap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78.91</w:t>
                  </w:r>
                </w:p>
              </w:tc>
            </w:tr>
          </w:tbl>
          <w:p w:rsidR="00F25151" w:rsidRDefault="00C06094">
            <w:pPr>
              <w:ind w:left="720"/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</w:p>
          <w:p w:rsidR="00F25151" w:rsidRDefault="00F25151">
            <w:pPr>
              <w:ind w:left="720"/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</w:p>
          <w:p w:rsidR="00F25151" w:rsidRDefault="00C06094">
            <w:pPr>
              <w:pStyle w:val="Heading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  <w:p w:rsidR="00F25151" w:rsidRDefault="00C06094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Final Year Project: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Dnyanda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-Back To Learn</w:t>
            </w:r>
            <w:r w:rsidR="009C3D6C">
              <w:rPr>
                <w:rFonts w:ascii="Times New Roman" w:eastAsia="Times New Roman" w:hAnsi="Times New Roman" w:cs="Times New Roman"/>
                <w:color w:val="000000"/>
                <w:sz w:val="22"/>
              </w:rPr>
              <w:t>(Educational Application)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</w:t>
            </w:r>
          </w:p>
          <w:p w:rsidR="00F25151" w:rsidRDefault="00C06094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Dipoma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Project:Bandwidth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Recycling</w:t>
            </w:r>
          </w:p>
          <w:p w:rsidR="00F25151" w:rsidRDefault="00F25151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:rsidR="00F25151" w:rsidRDefault="00C06094">
            <w:pPr>
              <w:pStyle w:val="Heading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skills</w:t>
            </w:r>
          </w:p>
          <w:p w:rsidR="00B442BE" w:rsidRPr="00B442BE" w:rsidRDefault="00B442BE" w:rsidP="00024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2"/>
              </w:rPr>
            </w:pPr>
            <w:r w:rsidRPr="00B442BE">
              <w:rPr>
                <w:rFonts w:ascii="Times New Roman" w:hAnsi="Times New Roman" w:cs="Times New Roman"/>
                <w:sz w:val="22"/>
              </w:rPr>
              <w:t>Certification In Python</w:t>
            </w:r>
            <w:r w:rsidR="009C3D6C">
              <w:rPr>
                <w:rFonts w:ascii="Times New Roman" w:hAnsi="Times New Roman" w:cs="Times New Roman"/>
                <w:sz w:val="22"/>
              </w:rPr>
              <w:t>(Ongoing)</w:t>
            </w:r>
            <w:r w:rsidRPr="00B442BE">
              <w:rPr>
                <w:rFonts w:ascii="Times New Roman" w:hAnsi="Times New Roman" w:cs="Times New Roman"/>
                <w:sz w:val="22"/>
              </w:rPr>
              <w:t xml:space="preserve"> From </w:t>
            </w:r>
            <w:proofErr w:type="spellStart"/>
            <w:r w:rsidRPr="00B442BE">
              <w:rPr>
                <w:rFonts w:ascii="Times New Roman" w:hAnsi="Times New Roman" w:cs="Times New Roman"/>
                <w:sz w:val="22"/>
              </w:rPr>
              <w:t>Naresh</w:t>
            </w:r>
            <w:proofErr w:type="spellEnd"/>
            <w:r w:rsidRPr="00B442BE">
              <w:rPr>
                <w:rFonts w:ascii="Times New Roman" w:hAnsi="Times New Roman" w:cs="Times New Roman"/>
                <w:sz w:val="22"/>
              </w:rPr>
              <w:t xml:space="preserve"> IT Hyderabad</w:t>
            </w:r>
          </w:p>
          <w:p w:rsidR="00024CB5" w:rsidRPr="00024CB5" w:rsidRDefault="00024CB5" w:rsidP="00024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Known Languages : C,C++,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java,python</w:t>
            </w:r>
            <w:proofErr w:type="spellEnd"/>
          </w:p>
          <w:p w:rsidR="00024CB5" w:rsidRPr="00024CB5" w:rsidRDefault="00024CB5" w:rsidP="00024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Kno</w:t>
            </w:r>
            <w:r w:rsidR="00780239">
              <w:rPr>
                <w:rFonts w:ascii="Times New Roman" w:hAnsi="Times New Roman" w:cs="Times New Roman"/>
                <w:sz w:val="22"/>
              </w:rPr>
              <w:t xml:space="preserve">wn IDE- </w:t>
            </w:r>
            <w:proofErr w:type="spellStart"/>
            <w:r w:rsidR="00780239">
              <w:rPr>
                <w:rFonts w:ascii="Times New Roman" w:hAnsi="Times New Roman" w:cs="Times New Roman"/>
                <w:sz w:val="22"/>
              </w:rPr>
              <w:t>Eclipse,Jupyter,PyCharm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2"/>
              </w:rPr>
              <w:t>,Android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Studio</w:t>
            </w:r>
          </w:p>
          <w:p w:rsidR="00024CB5" w:rsidRDefault="00024CB5" w:rsidP="00024CB5">
            <w:pPr>
              <w:ind w:left="720"/>
              <w:rPr>
                <w:rFonts w:ascii="Times New Roman" w:hAnsi="Times New Roman" w:cs="Times New Roman"/>
                <w:sz w:val="22"/>
              </w:rPr>
            </w:pPr>
          </w:p>
          <w:p w:rsidR="00024CB5" w:rsidRPr="00024CB5" w:rsidRDefault="00024CB5" w:rsidP="00024CB5">
            <w:pPr>
              <w:rPr>
                <w:rFonts w:ascii="Times" w:eastAsia="Times" w:hAnsi="Times" w:cs="Times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       </w:t>
            </w:r>
          </w:p>
          <w:p w:rsidR="00F25151" w:rsidRDefault="00C06094">
            <w:pPr>
              <w:pStyle w:val="Heading2"/>
            </w:pPr>
            <w:bookmarkStart w:id="2" w:name="_heading=h.gjdgxs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achievement</w:t>
            </w:r>
          </w:p>
          <w:p w:rsidR="00F25151" w:rsidRDefault="00F25151">
            <w:pPr>
              <w:rPr>
                <w:rFonts w:ascii="Times New Roman" w:eastAsia="Times New Roman" w:hAnsi="Times New Roman" w:cs="Times New Roman"/>
              </w:rPr>
            </w:pPr>
          </w:p>
          <w:p w:rsidR="00024CB5" w:rsidRPr="00024CB5" w:rsidRDefault="00024CB5" w:rsidP="00024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Certificate of achievement from TCS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iON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Career Edge-Young Professional</w:t>
            </w:r>
          </w:p>
          <w:p w:rsidR="00024CB5" w:rsidRDefault="00024CB5" w:rsidP="00024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Fundamentals </w:t>
            </w:r>
            <w:proofErr w:type="gramStart"/>
            <w:r>
              <w:rPr>
                <w:rFonts w:ascii="Times New Roman" w:hAnsi="Times New Roman" w:cs="Times New Roman"/>
                <w:sz w:val="22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2"/>
              </w:rPr>
              <w:t xml:space="preserve"> Digital Marketing course certified by Google Digital Unlocked.</w:t>
            </w:r>
          </w:p>
          <w:p w:rsidR="00024CB5" w:rsidRDefault="00024CB5" w:rsidP="00024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PHP &amp; Web Designing Training course certified by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Sumago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Infotech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024CB5" w:rsidRDefault="00024CB5" w:rsidP="00024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Event head in college fest. </w:t>
            </w:r>
          </w:p>
          <w:p w:rsidR="00024CB5" w:rsidRPr="002F1075" w:rsidRDefault="00024CB5" w:rsidP="00024C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Certified by Road Safety For Youth A Joint Project by RTO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First.</w:t>
            </w:r>
          </w:p>
          <w:p w:rsidR="00024CB5" w:rsidRDefault="00024CB5" w:rsidP="00024CB5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024CB5" w:rsidRDefault="00024CB5" w:rsidP="00024CB5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024CB5" w:rsidRPr="00024CB5" w:rsidRDefault="00024CB5" w:rsidP="00024CB5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F25151" w:rsidRDefault="00F25151">
            <w:pPr>
              <w:ind w:left="720"/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</w:p>
          <w:p w:rsidR="00F25151" w:rsidRDefault="00F25151">
            <w:pPr>
              <w:ind w:left="720"/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</w:p>
          <w:p w:rsidR="00F25151" w:rsidRDefault="00F25151">
            <w:pPr>
              <w:ind w:left="720"/>
              <w:rPr>
                <w:rFonts w:ascii="Times New Roman" w:eastAsia="Times New Roman" w:hAnsi="Times New Roman" w:cs="Times New Roman"/>
                <w:color w:val="000000"/>
                <w:szCs w:val="18"/>
              </w:rPr>
            </w:pPr>
          </w:p>
        </w:tc>
      </w:tr>
    </w:tbl>
    <w:p w:rsidR="00F25151" w:rsidRDefault="00F25151">
      <w:pPr>
        <w:rPr>
          <w:rFonts w:ascii="Times New Roman" w:eastAsia="Times New Roman" w:hAnsi="Times New Roman" w:cs="Times New Roman"/>
        </w:rPr>
      </w:pPr>
    </w:p>
    <w:p w:rsidR="00F25151" w:rsidRDefault="00F25151">
      <w:pPr>
        <w:rPr>
          <w:rFonts w:ascii="Times New Roman" w:eastAsia="Times New Roman" w:hAnsi="Times New Roman" w:cs="Times New Roman"/>
        </w:rPr>
      </w:pPr>
    </w:p>
    <w:p w:rsidR="00F25151" w:rsidRDefault="00F25151">
      <w:pPr>
        <w:rPr>
          <w:rFonts w:ascii="Times New Roman" w:eastAsia="Times New Roman" w:hAnsi="Times New Roman" w:cs="Times New Roman"/>
        </w:rPr>
      </w:pPr>
    </w:p>
    <w:p w:rsidR="00F25151" w:rsidRDefault="00F25151">
      <w:pPr>
        <w:rPr>
          <w:rFonts w:ascii="Times New Roman" w:eastAsia="Times New Roman" w:hAnsi="Times New Roman" w:cs="Times New Roman"/>
        </w:rPr>
      </w:pPr>
    </w:p>
    <w:p w:rsidR="00F25151" w:rsidRDefault="00F25151">
      <w:pPr>
        <w:tabs>
          <w:tab w:val="left" w:pos="990"/>
        </w:tabs>
        <w:rPr>
          <w:rFonts w:ascii="Times New Roman" w:eastAsia="Times New Roman" w:hAnsi="Times New Roman" w:cs="Times New Roman"/>
        </w:rPr>
      </w:pPr>
    </w:p>
    <w:sectPr w:rsidR="00F25151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717" w:rsidRDefault="00B81717">
      <w:r>
        <w:separator/>
      </w:r>
    </w:p>
  </w:endnote>
  <w:endnote w:type="continuationSeparator" w:id="0">
    <w:p w:rsidR="00B81717" w:rsidRDefault="00B8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717" w:rsidRDefault="00B81717">
      <w:r>
        <w:separator/>
      </w:r>
    </w:p>
  </w:footnote>
  <w:footnote w:type="continuationSeparator" w:id="0">
    <w:p w:rsidR="00B81717" w:rsidRDefault="00B81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151" w:rsidRDefault="00F25151">
    <w:pP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300E5"/>
    <w:multiLevelType w:val="multilevel"/>
    <w:tmpl w:val="019300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pnil Pagare">
    <w15:presenceInfo w15:providerId="None" w15:userId="Swapnil Paga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51"/>
    <w:rsid w:val="00024CB5"/>
    <w:rsid w:val="00337F47"/>
    <w:rsid w:val="006B7063"/>
    <w:rsid w:val="00780239"/>
    <w:rsid w:val="009C3D6C"/>
    <w:rsid w:val="00B442BE"/>
    <w:rsid w:val="00B81717"/>
    <w:rsid w:val="00C06094"/>
    <w:rsid w:val="00F25151"/>
    <w:rsid w:val="34304F02"/>
    <w:rsid w:val="6897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DC23E-7656-4D06-9764-AF1B9BF3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/>
    <w:lsdException w:name="footer" w:semiHidden="1" w:uiPriority="99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Date" w:uiPriority="99"/>
    <w:lsdException w:name="Hyperlink" w:uiPriority="99" w:unhideWhenUsed="1"/>
    <w:lsdException w:name="Strong" w:qFormat="1"/>
    <w:lsdException w:name="Emphasis" w:uiPriority="1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rPr>
      <w:color w:val="000000"/>
      <w:sz w:val="32"/>
      <w:szCs w:val="32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customStyle="1" w:styleId="Style48">
    <w:name w:val="_Style 48"/>
    <w:basedOn w:val="TableNormal1"/>
    <w:qFormat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9">
    <w:name w:val="_Style 4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1">
    <w:name w:val="_Style 5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2">
    <w:name w:val="_Style 52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wapnil.swapnil.p@gmail.com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/1T7uVWAiWwsGDtnXIjNArZ8Q==">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</dc:creator>
  <cp:lastModifiedBy>WIN 10</cp:lastModifiedBy>
  <cp:revision>5</cp:revision>
  <dcterms:created xsi:type="dcterms:W3CDTF">2021-12-15T07:33:00Z</dcterms:created>
  <dcterms:modified xsi:type="dcterms:W3CDTF">2021-12-18T11:56:00Z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1033-11.2.0.10017</vt:lpwstr>
  </property>
</Properties>
</file>